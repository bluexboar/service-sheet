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992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255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周日下午两点半 ＊＊中文聚会＊＊</w:t>
            </w:r>
          </w:p>
        </w:tc>
        <w:tc>
          <w:tcPr>
            <w:tcW w:type="dxa" w:w="4320"/>
          </w:tcPr>
          <w:p>
            <w:r>
              <w:t>2017年7月30日</w:t>
            </w:r>
          </w:p>
        </w:tc>
      </w:tr>
    </w:tbl>
    <w:p>
      <w:r>
        <w:t>第一首歌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